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943600" cy="76917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943600" cy="769171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1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